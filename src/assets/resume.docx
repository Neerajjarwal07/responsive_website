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0E3F" w14:textId="77777777" w:rsidR="00520207" w:rsidRPr="00D934D2" w:rsidRDefault="00000000">
      <w:pPr>
        <w:spacing w:before="85"/>
        <w:ind w:left="5033" w:right="5638"/>
        <w:jc w:val="center"/>
        <w:rPr>
          <w:rFonts w:ascii="Aptos" w:hAnsi="Aptos" w:cs="Aharoni"/>
          <w:b/>
          <w:iCs/>
          <w:sz w:val="32"/>
        </w:rPr>
      </w:pPr>
      <w:r w:rsidRPr="00D934D2">
        <w:rPr>
          <w:rFonts w:ascii="Aptos" w:hAnsi="Aptos" w:cs="Aharoni"/>
          <w:b/>
          <w:iCs/>
          <w:spacing w:val="1"/>
          <w:w w:val="91"/>
          <w:sz w:val="32"/>
        </w:rPr>
        <w:t>N</w:t>
      </w:r>
      <w:r w:rsidRPr="00D934D2">
        <w:rPr>
          <w:rFonts w:ascii="Aptos" w:hAnsi="Aptos" w:cs="Aharoni"/>
          <w:b/>
          <w:iCs/>
          <w:spacing w:val="4"/>
          <w:w w:val="97"/>
          <w:sz w:val="32"/>
        </w:rPr>
        <w:t>EE</w:t>
      </w:r>
      <w:r w:rsidRPr="00D934D2">
        <w:rPr>
          <w:rFonts w:ascii="Aptos" w:hAnsi="Aptos" w:cs="Aharoni"/>
          <w:b/>
          <w:iCs/>
          <w:spacing w:val="3"/>
          <w:w w:val="95"/>
          <w:sz w:val="32"/>
        </w:rPr>
        <w:t>R</w:t>
      </w:r>
      <w:r w:rsidRPr="00D934D2">
        <w:rPr>
          <w:rFonts w:ascii="Aptos" w:hAnsi="Aptos" w:cs="Aharoni"/>
          <w:b/>
          <w:iCs/>
          <w:spacing w:val="2"/>
          <w:w w:val="104"/>
          <w:sz w:val="32"/>
        </w:rPr>
        <w:t>A</w:t>
      </w:r>
      <w:r w:rsidRPr="00D934D2">
        <w:rPr>
          <w:rFonts w:ascii="Aptos" w:hAnsi="Aptos" w:cs="Aharoni"/>
          <w:b/>
          <w:iCs/>
          <w:w w:val="182"/>
          <w:sz w:val="32"/>
        </w:rPr>
        <w:t>J</w:t>
      </w:r>
    </w:p>
    <w:p w14:paraId="49BF415D" w14:textId="263E5D8E" w:rsidR="00D934D2" w:rsidRPr="00D934D2" w:rsidRDefault="00000000" w:rsidP="00D934D2">
      <w:pPr>
        <w:tabs>
          <w:tab w:val="left" w:pos="8578"/>
        </w:tabs>
        <w:spacing w:before="33"/>
        <w:ind w:left="439"/>
        <w:rPr>
          <w:rFonts w:ascii="Aptos" w:hAnsi="Aptos" w:cs="Aharoni"/>
          <w:b/>
          <w:iCs/>
          <w:w w:val="105"/>
          <w:sz w:val="20"/>
        </w:rPr>
      </w:pPr>
      <w:r w:rsidRPr="00D934D2">
        <w:rPr>
          <w:rFonts w:ascii="Aptos" w:hAnsi="Aptos" w:cs="Aharoni"/>
          <w:b/>
          <w:iCs/>
          <w:w w:val="105"/>
          <w:sz w:val="20"/>
        </w:rPr>
        <w:t>8929214811</w:t>
      </w:r>
      <w:r w:rsidRPr="00D934D2">
        <w:rPr>
          <w:rFonts w:ascii="Aptos" w:hAnsi="Aptos" w:cs="Aharoni"/>
          <w:b/>
          <w:iCs/>
          <w:w w:val="105"/>
          <w:sz w:val="20"/>
        </w:rPr>
        <w:tab/>
      </w:r>
      <w:hyperlink r:id="rId8">
        <w:r w:rsidRPr="00D934D2">
          <w:rPr>
            <w:rFonts w:ascii="Aptos" w:hAnsi="Aptos" w:cs="Aharoni"/>
            <w:b/>
            <w:iCs/>
            <w:w w:val="105"/>
            <w:sz w:val="20"/>
          </w:rPr>
          <w:t>neerajme_21b15_77@dtu.ac.in</w:t>
        </w:r>
      </w:hyperlink>
    </w:p>
    <w:p w14:paraId="77B55A3C" w14:textId="13070461" w:rsidR="00520207" w:rsidRPr="00D934D2" w:rsidRDefault="00000000">
      <w:pPr>
        <w:spacing w:before="2"/>
        <w:ind w:left="439"/>
        <w:rPr>
          <w:rFonts w:ascii="Aptos" w:hAnsi="Aptos" w:cs="Aharoni"/>
          <w:b/>
          <w:iCs/>
          <w:sz w:val="20"/>
        </w:rPr>
      </w:pPr>
      <w:r w:rsidRPr="00D934D2">
        <w:rPr>
          <w:rFonts w:ascii="Aptos" w:hAnsi="Aptos" w:cs="Aharoni"/>
          <w:iCs/>
        </w:rPr>
        <w:pict w14:anchorId="350C193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.6pt;margin-top:18.9pt;width:563.5pt;height:15.85pt;z-index:-251657216;mso-wrap-distance-top:0;mso-wrap-distance-bottom:0;mso-position-horizontal-relative:page;mso-width-relative:page;mso-height-relative:page" fillcolor="#d6d6d6" strokeweight=".72pt">
            <v:textbox inset="0,0,0,0">
              <w:txbxContent>
                <w:p w14:paraId="67BC32A8" w14:textId="77777777" w:rsidR="00520207" w:rsidRDefault="00000000">
                  <w:pPr>
                    <w:spacing w:before="6"/>
                    <w:ind w:left="5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  <w:r w:rsidRPr="00D934D2">
        <w:rPr>
          <w:rFonts w:ascii="Aptos" w:hAnsi="Aptos" w:cs="Aharoni"/>
          <w:b/>
          <w:iCs/>
          <w:w w:val="110"/>
          <w:sz w:val="20"/>
        </w:rPr>
        <w:t>2K21/ME/165</w:t>
      </w:r>
      <w:r w:rsidR="00D934D2" w:rsidRPr="00D934D2">
        <w:rPr>
          <w:rFonts w:ascii="Aptos" w:hAnsi="Aptos" w:cs="Aharoni"/>
          <w:b/>
          <w:iCs/>
          <w:w w:val="110"/>
          <w:sz w:val="20"/>
        </w:rPr>
        <w:t xml:space="preserve">                                                                                                                                                         neuron86987@gmail.com</w:t>
      </w:r>
    </w:p>
    <w:p w14:paraId="0353B1A7" w14:textId="77777777" w:rsidR="00520207" w:rsidRPr="00D934D2" w:rsidRDefault="00520207">
      <w:pPr>
        <w:pStyle w:val="BodyText"/>
        <w:ind w:firstLine="0"/>
        <w:rPr>
          <w:rFonts w:ascii="Aptos" w:hAnsi="Aptos" w:cs="Aharoni"/>
          <w:b/>
          <w:i w:val="0"/>
          <w:iCs/>
          <w:sz w:val="15"/>
        </w:rPr>
      </w:pPr>
    </w:p>
    <w:tbl>
      <w:tblPr>
        <w:tblW w:w="0" w:type="auto"/>
        <w:tblInd w:w="367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1241"/>
        <w:gridCol w:w="5050"/>
        <w:gridCol w:w="1991"/>
      </w:tblGrid>
      <w:tr w:rsidR="00520207" w:rsidRPr="00D934D2" w14:paraId="04F178C1" w14:textId="77777777">
        <w:trPr>
          <w:trHeight w:val="605"/>
        </w:trPr>
        <w:tc>
          <w:tcPr>
            <w:tcW w:w="3041" w:type="dxa"/>
            <w:tcBorders>
              <w:bottom w:val="single" w:sz="12" w:space="0" w:color="000000"/>
            </w:tcBorders>
          </w:tcPr>
          <w:p w14:paraId="3CD2FEE7" w14:textId="77777777" w:rsidR="00520207" w:rsidRPr="00D934D2" w:rsidRDefault="00000000">
            <w:pPr>
              <w:pStyle w:val="TableParagraph"/>
              <w:spacing w:before="55" w:line="242" w:lineRule="auto"/>
              <w:ind w:left="135"/>
              <w:rPr>
                <w:rFonts w:ascii="Aptos" w:hAnsi="Aptos" w:cs="Aharoni"/>
                <w:iCs/>
              </w:rPr>
            </w:pPr>
            <w:proofErr w:type="spellStart"/>
            <w:proofErr w:type="gramStart"/>
            <w:r w:rsidRPr="00D934D2">
              <w:rPr>
                <w:rFonts w:ascii="Aptos" w:hAnsi="Aptos" w:cs="Aharoni"/>
                <w:iCs/>
                <w:w w:val="120"/>
              </w:rPr>
              <w:t>B.tech</w:t>
            </w:r>
            <w:proofErr w:type="spellEnd"/>
            <w:proofErr w:type="gramEnd"/>
            <w:r w:rsidRPr="00D934D2">
              <w:rPr>
                <w:rFonts w:ascii="Aptos" w:hAnsi="Aptos" w:cs="Aharoni"/>
                <w:iCs/>
                <w:w w:val="120"/>
              </w:rPr>
              <w:t xml:space="preserve">(mechanical </w:t>
            </w:r>
            <w:r w:rsidRPr="00D934D2">
              <w:rPr>
                <w:rFonts w:ascii="Aptos" w:hAnsi="Aptos" w:cs="Aharoni"/>
                <w:iCs/>
                <w:w w:val="125"/>
              </w:rPr>
              <w:t>engineering)</w:t>
            </w:r>
          </w:p>
        </w:tc>
        <w:tc>
          <w:tcPr>
            <w:tcW w:w="1241" w:type="dxa"/>
            <w:tcBorders>
              <w:bottom w:val="single" w:sz="12" w:space="0" w:color="000000"/>
            </w:tcBorders>
          </w:tcPr>
          <w:p w14:paraId="0589B658" w14:textId="77777777" w:rsidR="00520207" w:rsidRPr="00D934D2" w:rsidRDefault="00000000">
            <w:pPr>
              <w:pStyle w:val="TableParagraph"/>
              <w:spacing w:before="55"/>
              <w:ind w:left="53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</w:rPr>
              <w:t>2021-2025</w:t>
            </w:r>
          </w:p>
        </w:tc>
        <w:tc>
          <w:tcPr>
            <w:tcW w:w="5050" w:type="dxa"/>
            <w:tcBorders>
              <w:bottom w:val="single" w:sz="12" w:space="0" w:color="000000"/>
            </w:tcBorders>
          </w:tcPr>
          <w:p w14:paraId="0F2510F5" w14:textId="77777777" w:rsidR="00520207" w:rsidRPr="00D934D2" w:rsidRDefault="00000000">
            <w:pPr>
              <w:pStyle w:val="TableParagraph"/>
              <w:spacing w:before="55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15"/>
              </w:rPr>
              <w:t>DELHI TECHNOLOGICAL UNIVERSITY</w:t>
            </w:r>
          </w:p>
        </w:tc>
        <w:tc>
          <w:tcPr>
            <w:tcW w:w="1991" w:type="dxa"/>
            <w:tcBorders>
              <w:bottom w:val="single" w:sz="12" w:space="0" w:color="000000"/>
            </w:tcBorders>
          </w:tcPr>
          <w:p w14:paraId="1C084951" w14:textId="512964CE" w:rsidR="00520207" w:rsidRPr="00D934D2" w:rsidRDefault="00000000" w:rsidP="00D934D2">
            <w:pPr>
              <w:pStyle w:val="TableParagraph"/>
              <w:spacing w:before="55"/>
              <w:ind w:left="0"/>
              <w:rPr>
                <w:rFonts w:ascii="Aptos" w:hAnsi="Aptos" w:cs="Aharoni"/>
                <w:iCs/>
                <w:spacing w:val="-2"/>
                <w:w w:val="115"/>
              </w:rPr>
            </w:pPr>
            <w:r w:rsidRPr="00D934D2">
              <w:rPr>
                <w:rFonts w:ascii="Aptos" w:hAnsi="Aptos" w:cs="Aharoni"/>
                <w:iCs/>
                <w:spacing w:val="-2"/>
                <w:w w:val="115"/>
              </w:rPr>
              <w:t>7.</w:t>
            </w:r>
            <w:r w:rsidR="00D934D2" w:rsidRPr="00D934D2">
              <w:rPr>
                <w:rFonts w:ascii="Aptos" w:hAnsi="Aptos" w:cs="Aharoni"/>
                <w:iCs/>
                <w:spacing w:val="-2"/>
                <w:w w:val="115"/>
              </w:rPr>
              <w:t xml:space="preserve">4 </w:t>
            </w:r>
            <w:proofErr w:type="spellStart"/>
            <w:r w:rsidRPr="00D934D2">
              <w:rPr>
                <w:rFonts w:ascii="Aptos" w:hAnsi="Aptos" w:cs="Aharoni"/>
                <w:iCs/>
                <w:spacing w:val="-2"/>
                <w:w w:val="115"/>
              </w:rPr>
              <w:t>cgpa</w:t>
            </w:r>
            <w:proofErr w:type="spellEnd"/>
          </w:p>
        </w:tc>
      </w:tr>
      <w:tr w:rsidR="00520207" w:rsidRPr="00D934D2" w14:paraId="30184CD7" w14:textId="77777777">
        <w:trPr>
          <w:trHeight w:val="522"/>
        </w:trPr>
        <w:tc>
          <w:tcPr>
            <w:tcW w:w="3041" w:type="dxa"/>
            <w:tcBorders>
              <w:top w:val="single" w:sz="12" w:space="0" w:color="000000"/>
            </w:tcBorders>
          </w:tcPr>
          <w:p w14:paraId="3EB22CCD" w14:textId="77777777" w:rsidR="00520207" w:rsidRPr="00D934D2" w:rsidRDefault="00000000">
            <w:pPr>
              <w:pStyle w:val="TableParagraph"/>
              <w:ind w:left="135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30"/>
              </w:rPr>
              <w:t>C.B.S.E(</w:t>
            </w:r>
            <w:proofErr w:type="spellStart"/>
            <w:r w:rsidRPr="00D934D2">
              <w:rPr>
                <w:rFonts w:ascii="Aptos" w:hAnsi="Aptos" w:cs="Aharoni"/>
                <w:iCs/>
                <w:w w:val="130"/>
              </w:rPr>
              <w:t>ClassXII</w:t>
            </w:r>
            <w:proofErr w:type="spellEnd"/>
            <w:r w:rsidRPr="00D934D2">
              <w:rPr>
                <w:rFonts w:ascii="Aptos" w:hAnsi="Aptos" w:cs="Aharoni"/>
                <w:iCs/>
                <w:w w:val="130"/>
              </w:rPr>
              <w:t>)</w:t>
            </w:r>
          </w:p>
        </w:tc>
        <w:tc>
          <w:tcPr>
            <w:tcW w:w="1241" w:type="dxa"/>
            <w:tcBorders>
              <w:top w:val="single" w:sz="12" w:space="0" w:color="000000"/>
            </w:tcBorders>
          </w:tcPr>
          <w:p w14:paraId="546D8026" w14:textId="77777777" w:rsidR="00520207" w:rsidRPr="00D934D2" w:rsidRDefault="00000000">
            <w:pPr>
              <w:pStyle w:val="TableParagraph"/>
              <w:ind w:left="53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10"/>
              </w:rPr>
              <w:t>2019</w:t>
            </w:r>
          </w:p>
        </w:tc>
        <w:tc>
          <w:tcPr>
            <w:tcW w:w="5050" w:type="dxa"/>
            <w:tcBorders>
              <w:top w:val="single" w:sz="12" w:space="0" w:color="000000"/>
            </w:tcBorders>
          </w:tcPr>
          <w:p w14:paraId="07DA1D2E" w14:textId="77777777" w:rsidR="00520207" w:rsidRPr="00D934D2" w:rsidRDefault="00000000">
            <w:pPr>
              <w:pStyle w:val="TableParagraph"/>
              <w:spacing w:line="250" w:lineRule="atLeast"/>
              <w:ind w:right="176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15"/>
              </w:rPr>
              <w:t>GOVT</w:t>
            </w:r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proofErr w:type="gramStart"/>
            <w:r w:rsidRPr="00D934D2">
              <w:rPr>
                <w:rFonts w:ascii="Aptos" w:hAnsi="Aptos" w:cs="Aharoni"/>
                <w:iCs/>
                <w:w w:val="115"/>
              </w:rPr>
              <w:t>BOYS</w:t>
            </w:r>
            <w:proofErr w:type="gramEnd"/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SENIOR</w:t>
            </w:r>
            <w:r w:rsidRPr="00D934D2">
              <w:rPr>
                <w:rFonts w:ascii="Aptos" w:hAnsi="Aptos" w:cs="Aharoni"/>
                <w:iCs/>
                <w:spacing w:val="-32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SECONDARY</w:t>
            </w:r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SCHOOL</w:t>
            </w:r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NO.2 ADARSH</w:t>
            </w:r>
            <w:r w:rsidRPr="00D934D2">
              <w:rPr>
                <w:rFonts w:ascii="Aptos" w:hAnsi="Aptos" w:cs="Aharoni"/>
                <w:iCs/>
                <w:spacing w:val="-18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NAGAR</w:t>
            </w:r>
          </w:p>
        </w:tc>
        <w:tc>
          <w:tcPr>
            <w:tcW w:w="1991" w:type="dxa"/>
            <w:tcBorders>
              <w:top w:val="single" w:sz="12" w:space="0" w:color="000000"/>
            </w:tcBorders>
          </w:tcPr>
          <w:p w14:paraId="559E2C5A" w14:textId="77777777" w:rsidR="00520207" w:rsidRPr="00D934D2" w:rsidRDefault="00000000">
            <w:pPr>
              <w:pStyle w:val="TableParagraph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05"/>
              </w:rPr>
              <w:t>77%</w:t>
            </w:r>
          </w:p>
        </w:tc>
      </w:tr>
      <w:tr w:rsidR="00520207" w:rsidRPr="00D934D2" w14:paraId="243F1CF3" w14:textId="77777777">
        <w:trPr>
          <w:trHeight w:val="548"/>
        </w:trPr>
        <w:tc>
          <w:tcPr>
            <w:tcW w:w="3041" w:type="dxa"/>
          </w:tcPr>
          <w:p w14:paraId="2F48AD45" w14:textId="77777777" w:rsidR="00520207" w:rsidRPr="00D934D2" w:rsidRDefault="00000000">
            <w:pPr>
              <w:pStyle w:val="TableParagraph"/>
              <w:spacing w:before="36"/>
              <w:ind w:left="135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30"/>
              </w:rPr>
              <w:t>C.B.S.E(</w:t>
            </w:r>
            <w:proofErr w:type="spellStart"/>
            <w:r w:rsidRPr="00D934D2">
              <w:rPr>
                <w:rFonts w:ascii="Aptos" w:hAnsi="Aptos" w:cs="Aharoni"/>
                <w:iCs/>
                <w:w w:val="130"/>
              </w:rPr>
              <w:t>ClassX</w:t>
            </w:r>
            <w:proofErr w:type="spellEnd"/>
            <w:r w:rsidRPr="00D934D2">
              <w:rPr>
                <w:rFonts w:ascii="Aptos" w:hAnsi="Aptos" w:cs="Aharoni"/>
                <w:iCs/>
                <w:w w:val="130"/>
              </w:rPr>
              <w:t>)</w:t>
            </w:r>
          </w:p>
        </w:tc>
        <w:tc>
          <w:tcPr>
            <w:tcW w:w="1241" w:type="dxa"/>
          </w:tcPr>
          <w:p w14:paraId="122C0FC1" w14:textId="77777777" w:rsidR="00520207" w:rsidRPr="00D934D2" w:rsidRDefault="00000000">
            <w:pPr>
              <w:pStyle w:val="TableParagraph"/>
              <w:spacing w:before="36"/>
              <w:ind w:left="53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10"/>
              </w:rPr>
              <w:t>2021</w:t>
            </w:r>
          </w:p>
        </w:tc>
        <w:tc>
          <w:tcPr>
            <w:tcW w:w="5050" w:type="dxa"/>
          </w:tcPr>
          <w:p w14:paraId="3F6510DE" w14:textId="77777777" w:rsidR="00520207" w:rsidRPr="00D934D2" w:rsidRDefault="00000000">
            <w:pPr>
              <w:pStyle w:val="TableParagraph"/>
              <w:spacing w:before="31" w:line="260" w:lineRule="atLeast"/>
              <w:ind w:right="176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15"/>
              </w:rPr>
              <w:t>GOVT</w:t>
            </w:r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proofErr w:type="gramStart"/>
            <w:r w:rsidRPr="00D934D2">
              <w:rPr>
                <w:rFonts w:ascii="Aptos" w:hAnsi="Aptos" w:cs="Aharoni"/>
                <w:iCs/>
                <w:w w:val="115"/>
              </w:rPr>
              <w:t>BOYS</w:t>
            </w:r>
            <w:proofErr w:type="gramEnd"/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SENIOR</w:t>
            </w:r>
            <w:r w:rsidRPr="00D934D2">
              <w:rPr>
                <w:rFonts w:ascii="Aptos" w:hAnsi="Aptos" w:cs="Aharoni"/>
                <w:iCs/>
                <w:spacing w:val="-32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SECONDARY</w:t>
            </w:r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SCHOOL</w:t>
            </w:r>
            <w:r w:rsidRPr="00D934D2">
              <w:rPr>
                <w:rFonts w:ascii="Aptos" w:hAnsi="Aptos" w:cs="Aharoni"/>
                <w:iCs/>
                <w:spacing w:val="-33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NO.1 ADARSH</w:t>
            </w:r>
            <w:r w:rsidRPr="00D934D2">
              <w:rPr>
                <w:rFonts w:ascii="Aptos" w:hAnsi="Aptos" w:cs="Aharoni"/>
                <w:iCs/>
                <w:spacing w:val="-18"/>
                <w:w w:val="115"/>
              </w:rPr>
              <w:t xml:space="preserve"> </w:t>
            </w:r>
            <w:r w:rsidRPr="00D934D2">
              <w:rPr>
                <w:rFonts w:ascii="Aptos" w:hAnsi="Aptos" w:cs="Aharoni"/>
                <w:iCs/>
                <w:w w:val="115"/>
              </w:rPr>
              <w:t>NAGAR</w:t>
            </w:r>
          </w:p>
        </w:tc>
        <w:tc>
          <w:tcPr>
            <w:tcW w:w="1991" w:type="dxa"/>
          </w:tcPr>
          <w:p w14:paraId="2344DF81" w14:textId="77777777" w:rsidR="00520207" w:rsidRPr="00D934D2" w:rsidRDefault="00000000">
            <w:pPr>
              <w:pStyle w:val="TableParagraph"/>
              <w:spacing w:before="36"/>
              <w:rPr>
                <w:rFonts w:ascii="Aptos" w:hAnsi="Aptos" w:cs="Aharoni"/>
                <w:iCs/>
              </w:rPr>
            </w:pPr>
            <w:r w:rsidRPr="00D934D2">
              <w:rPr>
                <w:rFonts w:ascii="Aptos" w:hAnsi="Aptos" w:cs="Aharoni"/>
                <w:iCs/>
                <w:w w:val="105"/>
              </w:rPr>
              <w:t>75%</w:t>
            </w:r>
          </w:p>
        </w:tc>
      </w:tr>
    </w:tbl>
    <w:p w14:paraId="24465BE3" w14:textId="77777777" w:rsidR="00520207" w:rsidRPr="00D934D2" w:rsidRDefault="00000000">
      <w:pPr>
        <w:pStyle w:val="BodyText"/>
        <w:spacing w:before="6"/>
        <w:ind w:firstLine="0"/>
        <w:rPr>
          <w:rFonts w:ascii="Aptos" w:hAnsi="Aptos" w:cs="Aharoni"/>
          <w:b/>
          <w:i w:val="0"/>
          <w:iCs/>
          <w:sz w:val="7"/>
        </w:rPr>
      </w:pPr>
      <w:r w:rsidRPr="00D934D2">
        <w:rPr>
          <w:rFonts w:ascii="Aptos" w:hAnsi="Aptos" w:cs="Aharoni"/>
          <w:i w:val="0"/>
          <w:iCs/>
        </w:rPr>
        <w:pict w14:anchorId="2C30AA53">
          <v:shape id="_x0000_s1027" type="#_x0000_t202" style="position:absolute;margin-left:14.75pt;margin-top:6.8pt;width:568.95pt;height:15.6pt;z-index:-251656192;mso-wrap-distance-top:0;mso-wrap-distance-bottom:0;mso-position-horizontal-relative:page;mso-position-vertical-relative:text;mso-width-relative:page;mso-height-relative:page" fillcolor="#d6d6d6" strokeweight=".96pt">
            <v:textbox inset="0,0,0,0">
              <w:txbxContent>
                <w:p w14:paraId="52F0BA3F" w14:textId="77777777" w:rsidR="00520207" w:rsidRDefault="00000000">
                  <w:pPr>
                    <w:spacing w:before="55"/>
                    <w:ind w:left="31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w w:val="105"/>
                      <w:sz w:val="20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6537312D" w14:textId="063F705C" w:rsidR="00D934D2" w:rsidRPr="00D934D2" w:rsidRDefault="00D934D2" w:rsidP="00D934D2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34" w:lineRule="exac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</w:rPr>
        <w:t xml:space="preserve">FULL stack web </w:t>
      </w:r>
      <w:proofErr w:type="spellStart"/>
      <w:r w:rsidRPr="00D934D2">
        <w:rPr>
          <w:rFonts w:ascii="Aptos" w:hAnsi="Aptos" w:cs="Aharoni"/>
          <w:iCs/>
        </w:rPr>
        <w:t>develpement</w:t>
      </w:r>
      <w:proofErr w:type="spellEnd"/>
      <w:r w:rsidRPr="00D934D2">
        <w:rPr>
          <w:rFonts w:ascii="Aptos" w:hAnsi="Aptos" w:cs="Aharoni"/>
          <w:iCs/>
        </w:rPr>
        <w:t xml:space="preserve"> </w:t>
      </w:r>
    </w:p>
    <w:p w14:paraId="1D08C483" w14:textId="6E08DDF0" w:rsidR="00D934D2" w:rsidRPr="00D934D2" w:rsidRDefault="00000000" w:rsidP="00D934D2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34" w:lineRule="exac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Knowledge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of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proofErr w:type="spellStart"/>
      <w:r w:rsidRPr="00D934D2">
        <w:rPr>
          <w:rFonts w:ascii="Aptos" w:hAnsi="Aptos" w:cs="Aharoni"/>
          <w:iCs/>
          <w:w w:val="125"/>
        </w:rPr>
        <w:t>solidworks</w:t>
      </w:r>
      <w:proofErr w:type="spellEnd"/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(</w:t>
      </w:r>
      <w:proofErr w:type="gramStart"/>
      <w:r w:rsidRPr="00D934D2">
        <w:rPr>
          <w:rFonts w:ascii="Aptos" w:hAnsi="Aptos" w:cs="Aharoni"/>
          <w:iCs/>
          <w:w w:val="125"/>
        </w:rPr>
        <w:t>mechanical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)</w:t>
      </w:r>
      <w:proofErr w:type="gramEnd"/>
    </w:p>
    <w:p w14:paraId="40070BF3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68" w:lineRule="exac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Knowledge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of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c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and</w:t>
      </w:r>
      <w:r w:rsidRPr="00D934D2">
        <w:rPr>
          <w:rFonts w:ascii="Aptos" w:hAnsi="Aptos" w:cs="Aharoni"/>
          <w:iCs/>
          <w:spacing w:val="-25"/>
          <w:w w:val="125"/>
        </w:rPr>
        <w:t xml:space="preserve"> </w:t>
      </w:r>
      <w:proofErr w:type="spellStart"/>
      <w:r w:rsidRPr="00D934D2">
        <w:rPr>
          <w:rFonts w:ascii="Aptos" w:hAnsi="Aptos" w:cs="Aharoni"/>
          <w:iCs/>
          <w:w w:val="125"/>
        </w:rPr>
        <w:t>c++</w:t>
      </w:r>
      <w:proofErr w:type="spellEnd"/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language</w:t>
      </w:r>
    </w:p>
    <w:p w14:paraId="69624570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68" w:lineRule="exac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Data</w:t>
      </w:r>
      <w:r w:rsidRPr="00D934D2">
        <w:rPr>
          <w:rFonts w:ascii="Aptos" w:hAnsi="Aptos" w:cs="Aharoni"/>
          <w:iCs/>
          <w:spacing w:val="-25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structures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analysis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(learning)</w:t>
      </w:r>
    </w:p>
    <w:p w14:paraId="7A0EC38F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69" w:lineRule="exac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Basic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knowledge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of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engineering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drawing(mechanical)</w:t>
      </w:r>
    </w:p>
    <w:p w14:paraId="2371380B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13" w:line="254" w:lineRule="exact"/>
        <w:rPr>
          <w:rFonts w:ascii="Aptos" w:hAnsi="Aptos" w:cs="Aharoni"/>
          <w:iCs/>
          <w:sz w:val="20"/>
        </w:rPr>
      </w:pPr>
      <w:r w:rsidRPr="00D934D2">
        <w:rPr>
          <w:rFonts w:ascii="Aptos" w:hAnsi="Aptos" w:cs="Aharoni"/>
          <w:iCs/>
          <w:w w:val="125"/>
        </w:rPr>
        <w:t>Basic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 xml:space="preserve">knowledge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Microsoft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word</w:t>
      </w:r>
      <w:r w:rsidRPr="00D934D2">
        <w:rPr>
          <w:rFonts w:ascii="Aptos" w:hAnsi="Aptos" w:cs="Aharoni"/>
          <w:iCs/>
          <w:spacing w:val="-21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and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PowerPoint</w:t>
      </w:r>
    </w:p>
    <w:p w14:paraId="497FB179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68" w:lineRule="exac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Working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experience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Mobile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softwares</w:t>
      </w:r>
      <w:proofErr w:type="spellEnd"/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and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knowledge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of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umt</w:t>
      </w:r>
      <w:proofErr w:type="spellEnd"/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and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mrt</w:t>
      </w:r>
      <w:proofErr w:type="spellEnd"/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frp</w:t>
      </w:r>
      <w:proofErr w:type="spellEnd"/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bypass</w:t>
      </w:r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softwares</w:t>
      </w:r>
      <w:proofErr w:type="spellEnd"/>
    </w:p>
    <w:p w14:paraId="42C840A1" w14:textId="77777777" w:rsidR="00520207" w:rsidRPr="00D934D2" w:rsidRDefault="00520207">
      <w:pPr>
        <w:pStyle w:val="ListParagraph"/>
        <w:tabs>
          <w:tab w:val="left" w:pos="1139"/>
          <w:tab w:val="left" w:pos="1140"/>
        </w:tabs>
        <w:spacing w:after="3" w:line="269" w:lineRule="exact"/>
        <w:ind w:left="0" w:firstLine="0"/>
        <w:rPr>
          <w:rFonts w:ascii="Aptos" w:hAnsi="Aptos" w:cs="Aharoni"/>
          <w:iCs/>
        </w:rPr>
      </w:pPr>
    </w:p>
    <w:p w14:paraId="176439E1" w14:textId="77777777" w:rsidR="00520207" w:rsidRPr="00D934D2" w:rsidRDefault="00000000">
      <w:pPr>
        <w:pStyle w:val="BodyText"/>
        <w:ind w:left="107" w:firstLine="0"/>
        <w:rPr>
          <w:rFonts w:ascii="Aptos" w:hAnsi="Aptos" w:cs="Aharoni"/>
          <w:i w:val="0"/>
          <w:iCs/>
          <w:sz w:val="20"/>
        </w:rPr>
      </w:pPr>
      <w:r w:rsidRPr="00D934D2">
        <w:rPr>
          <w:rFonts w:ascii="Aptos" w:hAnsi="Aptos" w:cs="Aharoni"/>
          <w:i w:val="0"/>
          <w:iCs/>
          <w:sz w:val="20"/>
        </w:rPr>
      </w:r>
      <w:r w:rsidRPr="00D934D2">
        <w:rPr>
          <w:rFonts w:ascii="Aptos" w:hAnsi="Aptos" w:cs="Aharoni"/>
          <w:i w:val="0"/>
          <w:iCs/>
          <w:sz w:val="20"/>
        </w:rPr>
        <w:pict w14:anchorId="2A239E9E">
          <v:shape id="_x0000_s1034" type="#_x0000_t202" style="width:578.8pt;height:13.9pt;mso-left-percent:-10001;mso-top-percent:-10001;mso-position-horizontal:absolute;mso-position-horizontal-relative:char;mso-position-vertical:absolute;mso-position-vertical-relative:line;mso-left-percent:-10001;mso-top-percent:-10001" fillcolor="#bfbfbf" strokeweight=".5pt">
            <v:textbox inset="0,0,0,0">
              <w:txbxContent>
                <w:p w14:paraId="601B9708" w14:textId="77777777" w:rsidR="00520207" w:rsidRDefault="00000000">
                  <w:pPr>
                    <w:spacing w:before="28"/>
                    <w:ind w:left="103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Internship</w:t>
                  </w:r>
                </w:p>
              </w:txbxContent>
            </v:textbox>
            <w10:anchorlock/>
          </v:shape>
        </w:pict>
      </w:r>
    </w:p>
    <w:p w14:paraId="7B0D3AF6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28" w:lineRule="exact"/>
        <w:rPr>
          <w:rFonts w:ascii="Aptos" w:hAnsi="Aptos" w:cs="Aharoni"/>
          <w:iCs/>
          <w:sz w:val="12"/>
        </w:rPr>
      </w:pPr>
      <w:r w:rsidRPr="00D934D2">
        <w:rPr>
          <w:rFonts w:ascii="Aptos" w:hAnsi="Aptos" w:cs="Aharoni"/>
          <w:iCs/>
          <w:w w:val="120"/>
        </w:rPr>
        <w:t>Internship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mobile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softwares</w:t>
      </w:r>
      <w:proofErr w:type="spellEnd"/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and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frp</w:t>
      </w:r>
      <w:proofErr w:type="spellEnd"/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bypass</w:t>
      </w:r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software</w:t>
      </w:r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proofErr w:type="gramStart"/>
      <w:r w:rsidRPr="00D934D2">
        <w:rPr>
          <w:rFonts w:ascii="Aptos" w:hAnsi="Aptos" w:cs="Aharoni"/>
          <w:iCs/>
          <w:w w:val="120"/>
        </w:rPr>
        <w:t>(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6</w:t>
      </w:r>
      <w:proofErr w:type="gramEnd"/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months</w:t>
      </w:r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)</w:t>
      </w:r>
    </w:p>
    <w:p w14:paraId="459BE17C" w14:textId="77777777" w:rsidR="00520207" w:rsidRPr="00D934D2" w:rsidRDefault="00000000">
      <w:pPr>
        <w:pStyle w:val="BodyText"/>
        <w:spacing w:before="2"/>
        <w:ind w:firstLine="0"/>
        <w:rPr>
          <w:rFonts w:ascii="Aptos" w:hAnsi="Aptos" w:cs="Aharoni"/>
          <w:i w:val="0"/>
          <w:iCs/>
          <w:sz w:val="17"/>
        </w:rPr>
      </w:pPr>
      <w:r w:rsidRPr="00D934D2">
        <w:rPr>
          <w:rFonts w:ascii="Aptos" w:hAnsi="Aptos" w:cs="Aharoni"/>
          <w:i w:val="0"/>
          <w:iCs/>
        </w:rPr>
        <w:pict w14:anchorId="3388EF56">
          <v:shape id="_x0000_s1029" type="#_x0000_t202" style="position:absolute;margin-left:9.4pt;margin-top:12.3pt;width:581.2pt;height:15.85pt;z-index:-251655168;mso-wrap-distance-top:0;mso-wrap-distance-bottom:0;mso-position-horizontal-relative:page;mso-width-relative:page;mso-height-relative:page" fillcolor="#d6d6d6" strokeweight=".72pt">
            <v:textbox inset="0,0,0,0">
              <w:txbxContent>
                <w:p w14:paraId="06FEA4B6" w14:textId="77777777" w:rsidR="00520207" w:rsidRDefault="00000000">
                  <w:pPr>
                    <w:ind w:left="-2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b/>
                      <w:i/>
                      <w:spacing w:val="2"/>
                      <w:w w:val="89"/>
                      <w:sz w:val="20"/>
                    </w:rPr>
                    <w:t>C</w:t>
                  </w:r>
                  <w:r>
                    <w:rPr>
                      <w:b/>
                      <w:i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b/>
                      <w:i/>
                      <w:spacing w:val="3"/>
                      <w:w w:val="83"/>
                      <w:sz w:val="20"/>
                    </w:rPr>
                    <w:t>D</w:t>
                  </w:r>
                  <w:r>
                    <w:rPr>
                      <w:b/>
                      <w:i/>
                      <w:spacing w:val="2"/>
                      <w:w w:val="92"/>
                      <w:sz w:val="20"/>
                    </w:rPr>
                    <w:t>E</w:t>
                  </w:r>
                  <w:r>
                    <w:rPr>
                      <w:b/>
                      <w:i/>
                      <w:spacing w:val="1"/>
                      <w:w w:val="87"/>
                      <w:sz w:val="20"/>
                    </w:rPr>
                    <w:t>M</w:t>
                  </w:r>
                  <w:r>
                    <w:rPr>
                      <w:b/>
                      <w:i/>
                      <w:spacing w:val="1"/>
                      <w:w w:val="85"/>
                      <w:sz w:val="20"/>
                    </w:rPr>
                    <w:t>I</w:t>
                  </w:r>
                  <w:r>
                    <w:rPr>
                      <w:b/>
                      <w:i/>
                      <w:w w:val="89"/>
                      <w:sz w:val="20"/>
                    </w:rPr>
                    <w:t>C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pacing w:val="-1"/>
                      <w:w w:val="108"/>
                      <w:sz w:val="20"/>
                    </w:rPr>
                    <w:t>P</w:t>
                  </w:r>
                  <w:r>
                    <w:rPr>
                      <w:b/>
                      <w:i/>
                      <w:w w:val="95"/>
                      <w:sz w:val="20"/>
                    </w:rPr>
                    <w:t>R</w:t>
                  </w:r>
                  <w:r>
                    <w:rPr>
                      <w:b/>
                      <w:i/>
                      <w:w w:val="82"/>
                      <w:sz w:val="20"/>
                    </w:rPr>
                    <w:t>O</w:t>
                  </w:r>
                  <w:r>
                    <w:rPr>
                      <w:b/>
                      <w:i/>
                      <w:spacing w:val="-1"/>
                      <w:w w:val="182"/>
                      <w:sz w:val="20"/>
                    </w:rPr>
                    <w:t>J</w:t>
                  </w:r>
                  <w:r>
                    <w:rPr>
                      <w:b/>
                      <w:i/>
                      <w:w w:val="97"/>
                      <w:sz w:val="20"/>
                    </w:rPr>
                    <w:t>E</w:t>
                  </w:r>
                  <w:r>
                    <w:rPr>
                      <w:b/>
                      <w:i/>
                      <w:spacing w:val="-1"/>
                      <w:w w:val="94"/>
                      <w:sz w:val="20"/>
                    </w:rPr>
                    <w:t>C</w:t>
                  </w:r>
                  <w:r>
                    <w:rPr>
                      <w:b/>
                      <w:i/>
                      <w:w w:val="96"/>
                      <w:sz w:val="20"/>
                    </w:rPr>
                    <w:t>T</w:t>
                  </w:r>
                  <w:r>
                    <w:rPr>
                      <w:b/>
                      <w:i/>
                      <w:w w:val="113"/>
                      <w:sz w:val="20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14:paraId="08261E1A" w14:textId="77777777" w:rsidR="00520207" w:rsidRPr="00D934D2" w:rsidRDefault="00520207">
      <w:pPr>
        <w:pStyle w:val="BodyText"/>
        <w:spacing w:before="7"/>
        <w:ind w:firstLine="0"/>
        <w:rPr>
          <w:rFonts w:ascii="Aptos" w:hAnsi="Aptos" w:cs="Aharoni"/>
          <w:i w:val="0"/>
          <w:iCs/>
          <w:sz w:val="31"/>
        </w:rPr>
      </w:pPr>
    </w:p>
    <w:p w14:paraId="395D8CEF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ind w:left="1159" w:hanging="368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Value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based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marketting</w:t>
      </w:r>
      <w:proofErr w:type="spellEnd"/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project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leadership</w:t>
      </w:r>
    </w:p>
    <w:p w14:paraId="54F47D39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69"/>
        <w:ind w:left="1159" w:hanging="368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Phone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book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project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in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c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language</w:t>
      </w:r>
    </w:p>
    <w:p w14:paraId="4274C9BA" w14:textId="77777777" w:rsidR="00520207" w:rsidRPr="00D934D2" w:rsidRDefault="00000000">
      <w:pPr>
        <w:pStyle w:val="BodyText"/>
        <w:spacing w:before="2"/>
        <w:ind w:firstLine="0"/>
        <w:rPr>
          <w:rFonts w:ascii="Aptos" w:hAnsi="Aptos" w:cs="Aharoni"/>
          <w:i w:val="0"/>
          <w:iCs/>
          <w:sz w:val="17"/>
        </w:rPr>
      </w:pPr>
      <w:r w:rsidRPr="00D934D2">
        <w:rPr>
          <w:rFonts w:ascii="Aptos" w:hAnsi="Aptos" w:cs="Aharoni"/>
          <w:i w:val="0"/>
          <w:iCs/>
        </w:rPr>
        <w:pict w14:anchorId="27528B36">
          <v:shape id="_x0000_s1030" type="#_x0000_t202" style="position:absolute;margin-left:13.9pt;margin-top:12.35pt;width:573.4pt;height:15.85pt;z-index:-251654144;mso-wrap-distance-top:0;mso-wrap-distance-bottom:0;mso-position-horizontal-relative:page;mso-width-relative:page;mso-height-relative:page" fillcolor="#d6d6d6" strokeweight=".72pt">
            <v:textbox inset="0,0,0,0">
              <w:txbxContent>
                <w:p w14:paraId="40B3111D" w14:textId="77777777" w:rsidR="00520207" w:rsidRDefault="00000000">
                  <w:pPr>
                    <w:spacing w:before="24"/>
                    <w:ind w:left="5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ACADEMIC ACHIEVEMENTS AND AWARDS</w:t>
                  </w:r>
                </w:p>
              </w:txbxContent>
            </v:textbox>
            <w10:wrap type="topAndBottom" anchorx="page"/>
          </v:shape>
        </w:pict>
      </w:r>
    </w:p>
    <w:p w14:paraId="156BAC21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ind w:left="1159" w:hanging="368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Winner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English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speaking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competition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in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class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12th</w:t>
      </w:r>
    </w:p>
    <w:p w14:paraId="5EB7335F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78"/>
        <w:ind w:left="1159" w:hanging="368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</w:rPr>
        <w:pict w14:anchorId="24B36FB5">
          <v:shape id="_x0000_s1031" type="#_x0000_t202" style="position:absolute;left:0;text-align:left;margin-left:14.7pt;margin-top:22.35pt;width:574.65pt;height:16pt;z-index:-251653120;mso-wrap-distance-top:0;mso-wrap-distance-bottom:0;mso-position-horizontal-relative:page;mso-width-relative:page;mso-height-relative:page" fillcolor="#d6d6d6" strokeweight=".72pt">
            <v:textbox inset="0,0,0,0">
              <w:txbxContent>
                <w:p w14:paraId="2EE5A0C9" w14:textId="77777777" w:rsidR="00520207" w:rsidRDefault="00000000">
                  <w:pPr>
                    <w:spacing w:line="216" w:lineRule="exact"/>
                    <w:ind w:left="5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POSITIONS OF RESPONSIBILITY</w:t>
                  </w:r>
                </w:p>
              </w:txbxContent>
            </v:textbox>
            <w10:wrap type="topAndBottom" anchorx="page"/>
          </v:shape>
        </w:pict>
      </w:r>
      <w:r w:rsidRPr="00D934D2">
        <w:rPr>
          <w:rFonts w:ascii="Aptos" w:hAnsi="Aptos" w:cs="Aharoni"/>
          <w:iCs/>
          <w:w w:val="120"/>
          <w:sz w:val="24"/>
        </w:rPr>
        <w:t>Winner</w:t>
      </w:r>
      <w:r w:rsidRPr="00D934D2">
        <w:rPr>
          <w:rFonts w:ascii="Aptos" w:hAnsi="Aptos" w:cs="Aharoni"/>
          <w:iCs/>
          <w:spacing w:val="-21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of</w:t>
      </w:r>
      <w:r w:rsidRPr="00D934D2">
        <w:rPr>
          <w:rFonts w:ascii="Aptos" w:hAnsi="Aptos" w:cs="Aharoni"/>
          <w:iCs/>
          <w:spacing w:val="39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art</w:t>
      </w:r>
      <w:r w:rsidRPr="00D934D2">
        <w:rPr>
          <w:rFonts w:ascii="Aptos" w:hAnsi="Aptos" w:cs="Aharoni"/>
          <w:iCs/>
          <w:spacing w:val="-21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competition</w:t>
      </w:r>
      <w:r w:rsidRPr="00D934D2">
        <w:rPr>
          <w:rFonts w:ascii="Aptos" w:hAnsi="Aptos" w:cs="Aharoni"/>
          <w:iCs/>
          <w:spacing w:val="-22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in</w:t>
      </w:r>
      <w:r w:rsidRPr="00D934D2">
        <w:rPr>
          <w:rFonts w:ascii="Aptos" w:hAnsi="Aptos" w:cs="Aharoni"/>
          <w:iCs/>
          <w:spacing w:val="-22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class</w:t>
      </w:r>
      <w:r w:rsidRPr="00D934D2">
        <w:rPr>
          <w:rFonts w:ascii="Aptos" w:hAnsi="Aptos" w:cs="Aharoni"/>
          <w:iCs/>
          <w:spacing w:val="-20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11th</w:t>
      </w:r>
      <w:r w:rsidRPr="00D934D2">
        <w:rPr>
          <w:rFonts w:ascii="Aptos" w:hAnsi="Aptos" w:cs="Aharoni"/>
          <w:iCs/>
          <w:spacing w:val="-21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and</w:t>
      </w:r>
      <w:r w:rsidRPr="00D934D2">
        <w:rPr>
          <w:rFonts w:ascii="Aptos" w:hAnsi="Aptos" w:cs="Aharoni"/>
          <w:iCs/>
          <w:spacing w:val="-24"/>
          <w:w w:val="120"/>
          <w:sz w:val="24"/>
        </w:rPr>
        <w:t xml:space="preserve"> </w:t>
      </w:r>
      <w:r w:rsidRPr="00D934D2">
        <w:rPr>
          <w:rFonts w:ascii="Aptos" w:hAnsi="Aptos" w:cs="Aharoni"/>
          <w:iCs/>
          <w:w w:val="120"/>
          <w:sz w:val="24"/>
        </w:rPr>
        <w:t>12th</w:t>
      </w:r>
    </w:p>
    <w:p w14:paraId="353AA4FF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49"/>
        <w:ind w:left="1159" w:hanging="368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Working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member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yuvaan</w:t>
      </w:r>
      <w:proofErr w:type="spellEnd"/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society</w:t>
      </w:r>
    </w:p>
    <w:p w14:paraId="25D88A2E" w14:textId="77777777" w:rsidR="00520207" w:rsidRPr="00D934D2" w:rsidRDefault="00000000">
      <w:pPr>
        <w:pStyle w:val="ListParagraph"/>
        <w:numPr>
          <w:ilvl w:val="1"/>
          <w:numId w:val="1"/>
        </w:numPr>
        <w:tabs>
          <w:tab w:val="left" w:pos="1878"/>
          <w:tab w:val="left" w:pos="1879"/>
        </w:tabs>
        <w:spacing w:before="2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Working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member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events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department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of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yuvaan</w:t>
      </w:r>
      <w:proofErr w:type="spellEnd"/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dtu</w:t>
      </w:r>
      <w:proofErr w:type="spellEnd"/>
    </w:p>
    <w:p w14:paraId="7F39BB62" w14:textId="77777777" w:rsidR="00520207" w:rsidRPr="00D934D2" w:rsidRDefault="00000000">
      <w:pPr>
        <w:pStyle w:val="ListParagraph"/>
        <w:numPr>
          <w:ilvl w:val="1"/>
          <w:numId w:val="1"/>
        </w:numPr>
        <w:tabs>
          <w:tab w:val="left" w:pos="1878"/>
          <w:tab w:val="left" w:pos="1879"/>
        </w:tabs>
        <w:spacing w:before="16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experience in events</w:t>
      </w:r>
      <w:r w:rsidRPr="00D934D2">
        <w:rPr>
          <w:rFonts w:ascii="Aptos" w:hAnsi="Aptos" w:cs="Aharoni"/>
          <w:iCs/>
          <w:spacing w:val="-56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management</w:t>
      </w:r>
    </w:p>
    <w:p w14:paraId="64D6930A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28"/>
        <w:ind w:left="1159" w:hanging="368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Working</w:t>
      </w:r>
      <w:r w:rsidRPr="00D934D2">
        <w:rPr>
          <w:rFonts w:ascii="Aptos" w:hAnsi="Aptos" w:cs="Aharoni"/>
          <w:iCs/>
          <w:spacing w:val="-25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member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of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cultural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council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proofErr w:type="spellStart"/>
      <w:proofErr w:type="gramStart"/>
      <w:r w:rsidRPr="00D934D2">
        <w:rPr>
          <w:rFonts w:ascii="Aptos" w:hAnsi="Aptos" w:cs="Aharoni"/>
          <w:iCs/>
          <w:w w:val="125"/>
        </w:rPr>
        <w:t>dtu</w:t>
      </w:r>
      <w:proofErr w:type="spellEnd"/>
      <w:r w:rsidRPr="00D934D2">
        <w:rPr>
          <w:rFonts w:ascii="Aptos" w:hAnsi="Aptos" w:cs="Aharoni"/>
          <w:iCs/>
          <w:w w:val="125"/>
        </w:rPr>
        <w:t>(</w:t>
      </w:r>
      <w:r w:rsidRPr="00D934D2">
        <w:rPr>
          <w:rFonts w:ascii="Aptos" w:hAnsi="Aptos" w:cs="Aharoni"/>
          <w:iCs/>
          <w:spacing w:val="-25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hospitality</w:t>
      </w:r>
      <w:proofErr w:type="gramEnd"/>
      <w:r w:rsidRPr="00D934D2">
        <w:rPr>
          <w:rFonts w:ascii="Aptos" w:hAnsi="Aptos" w:cs="Aharoni"/>
          <w:iCs/>
          <w:w w:val="125"/>
        </w:rPr>
        <w:t>)</w:t>
      </w:r>
    </w:p>
    <w:p w14:paraId="16D3CAF7" w14:textId="77777777" w:rsidR="00520207" w:rsidRPr="00D934D2" w:rsidRDefault="00000000">
      <w:pPr>
        <w:pStyle w:val="ListParagraph"/>
        <w:numPr>
          <w:ilvl w:val="1"/>
          <w:numId w:val="1"/>
        </w:numPr>
        <w:tabs>
          <w:tab w:val="left" w:pos="1878"/>
          <w:tab w:val="left" w:pos="1879"/>
        </w:tabs>
        <w:spacing w:before="2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Volunteer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in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hospitality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department</w:t>
      </w:r>
      <w:r w:rsidRPr="00D934D2">
        <w:rPr>
          <w:rFonts w:ascii="Aptos" w:hAnsi="Aptos" w:cs="Aharoni"/>
          <w:iCs/>
          <w:spacing w:val="-24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of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cc</w:t>
      </w:r>
    </w:p>
    <w:p w14:paraId="561E2186" w14:textId="77777777" w:rsidR="00520207" w:rsidRPr="00D934D2" w:rsidRDefault="00000000">
      <w:pPr>
        <w:pStyle w:val="ListParagraph"/>
        <w:numPr>
          <w:ilvl w:val="1"/>
          <w:numId w:val="1"/>
        </w:numPr>
        <w:tabs>
          <w:tab w:val="left" w:pos="1933"/>
          <w:tab w:val="left" w:pos="1934"/>
        </w:tabs>
        <w:spacing w:before="16"/>
        <w:ind w:left="1934" w:hanging="423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experience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schedule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working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and</w:t>
      </w:r>
      <w:r w:rsidRPr="00D934D2">
        <w:rPr>
          <w:rFonts w:ascii="Aptos" w:hAnsi="Aptos" w:cs="Aharoni"/>
          <w:iCs/>
          <w:spacing w:val="36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interaction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with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people</w:t>
      </w:r>
    </w:p>
    <w:p w14:paraId="5CF8E992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367"/>
          <w:tab w:val="left" w:pos="368"/>
        </w:tabs>
        <w:spacing w:before="17"/>
        <w:ind w:left="1159" w:right="7607" w:hanging="1159"/>
        <w:jc w:val="righ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Working</w:t>
      </w:r>
      <w:r w:rsidRPr="00D934D2">
        <w:rPr>
          <w:rFonts w:ascii="Aptos" w:hAnsi="Aptos" w:cs="Aharoni"/>
          <w:iCs/>
          <w:spacing w:val="-41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member</w:t>
      </w:r>
      <w:r w:rsidRPr="00D934D2">
        <w:rPr>
          <w:rFonts w:ascii="Aptos" w:hAnsi="Aptos" w:cs="Aharoni"/>
          <w:iCs/>
          <w:spacing w:val="-4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of</w:t>
      </w:r>
      <w:r w:rsidRPr="00D934D2">
        <w:rPr>
          <w:rFonts w:ascii="Aptos" w:hAnsi="Aptos" w:cs="Aharoni"/>
          <w:iCs/>
          <w:spacing w:val="-40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kalakriti</w:t>
      </w:r>
      <w:proofErr w:type="spellEnd"/>
      <w:r w:rsidRPr="00D934D2">
        <w:rPr>
          <w:rFonts w:ascii="Aptos" w:hAnsi="Aptos" w:cs="Aharoni"/>
          <w:iCs/>
          <w:spacing w:val="-41"/>
          <w:w w:val="120"/>
        </w:rPr>
        <w:t xml:space="preserve"> </w:t>
      </w:r>
      <w:proofErr w:type="spellStart"/>
      <w:r w:rsidRPr="00D934D2">
        <w:rPr>
          <w:rFonts w:ascii="Aptos" w:hAnsi="Aptos" w:cs="Aharoni"/>
          <w:iCs/>
          <w:w w:val="120"/>
        </w:rPr>
        <w:t>dtu</w:t>
      </w:r>
      <w:proofErr w:type="spellEnd"/>
    </w:p>
    <w:p w14:paraId="5425625A" w14:textId="77777777" w:rsidR="00520207" w:rsidRPr="00D934D2" w:rsidRDefault="00000000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before="18"/>
        <w:ind w:left="1840" w:right="7520" w:hanging="1840"/>
        <w:jc w:val="right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Art related</w:t>
      </w:r>
      <w:r w:rsidRPr="00D934D2">
        <w:rPr>
          <w:rFonts w:ascii="Aptos" w:hAnsi="Aptos" w:cs="Aharoni"/>
          <w:iCs/>
          <w:spacing w:val="-56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work in society</w:t>
      </w:r>
    </w:p>
    <w:p w14:paraId="393AE825" w14:textId="77777777" w:rsidR="00520207" w:rsidRPr="00D934D2" w:rsidRDefault="00000000">
      <w:pPr>
        <w:pStyle w:val="ListParagraph"/>
        <w:numPr>
          <w:ilvl w:val="0"/>
          <w:numId w:val="2"/>
        </w:numPr>
        <w:tabs>
          <w:tab w:val="left" w:pos="1839"/>
          <w:tab w:val="left" w:pos="1840"/>
        </w:tabs>
        <w:spacing w:before="17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Experience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interaction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skills</w:t>
      </w:r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and</w:t>
      </w:r>
      <w:r w:rsidRPr="00D934D2">
        <w:rPr>
          <w:rFonts w:ascii="Aptos" w:hAnsi="Aptos" w:cs="Aharoni"/>
          <w:iCs/>
          <w:spacing w:val="35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creative</w:t>
      </w:r>
      <w:r w:rsidRPr="00D934D2">
        <w:rPr>
          <w:rFonts w:ascii="Aptos" w:hAnsi="Aptos" w:cs="Aharoni"/>
          <w:iCs/>
          <w:spacing w:val="-17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art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skills</w:t>
      </w:r>
    </w:p>
    <w:p w14:paraId="23E897EE" w14:textId="77777777" w:rsidR="00520207" w:rsidRPr="00D934D2" w:rsidRDefault="00000000">
      <w:pPr>
        <w:pStyle w:val="BodyText"/>
        <w:spacing w:before="5"/>
        <w:ind w:firstLine="0"/>
        <w:rPr>
          <w:rFonts w:ascii="Aptos" w:hAnsi="Aptos" w:cs="Aharoni"/>
          <w:i w:val="0"/>
          <w:iCs/>
          <w:sz w:val="17"/>
        </w:rPr>
      </w:pPr>
      <w:r w:rsidRPr="00D934D2">
        <w:rPr>
          <w:rFonts w:ascii="Aptos" w:hAnsi="Aptos" w:cs="Aharoni"/>
          <w:i w:val="0"/>
          <w:iCs/>
        </w:rPr>
        <w:pict w14:anchorId="12D14B79">
          <v:shape id="_x0000_s1032" type="#_x0000_t202" style="position:absolute;margin-left:12.55pt;margin-top:12.45pt;width:575.4pt;height:15.85pt;z-index:-251652096;mso-wrap-distance-top:0;mso-wrap-distance-bottom:0;mso-position-horizontal-relative:page;mso-width-relative:page;mso-height-relative:page" fillcolor="#d6d6d6" strokeweight=".72pt">
            <v:textbox inset="0,0,0,0">
              <w:txbxContent>
                <w:p w14:paraId="147D3C2A" w14:textId="77777777" w:rsidR="00520207" w:rsidRDefault="00000000">
                  <w:pPr>
                    <w:spacing w:before="64"/>
                    <w:ind w:left="5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EXTRA-CURRICULAR ACTIVITIES AND ACHIEVEMENTS</w:t>
                  </w:r>
                </w:p>
              </w:txbxContent>
            </v:textbox>
            <w10:wrap type="topAndBottom" anchorx="page"/>
          </v:shape>
        </w:pict>
      </w:r>
    </w:p>
    <w:p w14:paraId="2D1939B0" w14:textId="77777777" w:rsidR="00520207" w:rsidRPr="00D934D2" w:rsidRDefault="00000000">
      <w:pPr>
        <w:pStyle w:val="ListParagraph"/>
        <w:numPr>
          <w:ilvl w:val="0"/>
          <w:numId w:val="3"/>
        </w:numPr>
        <w:tabs>
          <w:tab w:val="left" w:pos="1213"/>
          <w:tab w:val="left" w:pos="1214"/>
        </w:tabs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5"/>
        </w:rPr>
        <w:t>semifinalist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in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proofErr w:type="spellStart"/>
      <w:r w:rsidRPr="00D934D2">
        <w:rPr>
          <w:rFonts w:ascii="Aptos" w:hAnsi="Aptos" w:cs="Aharoni"/>
          <w:iCs/>
          <w:w w:val="125"/>
        </w:rPr>
        <w:t>dtu</w:t>
      </w:r>
      <w:proofErr w:type="spellEnd"/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arena</w:t>
      </w:r>
      <w:r w:rsidRPr="00D934D2">
        <w:rPr>
          <w:rFonts w:ascii="Aptos" w:hAnsi="Aptos" w:cs="Aharoni"/>
          <w:iCs/>
          <w:spacing w:val="-23"/>
          <w:w w:val="125"/>
        </w:rPr>
        <w:t xml:space="preserve"> </w:t>
      </w:r>
      <w:r w:rsidRPr="00D934D2">
        <w:rPr>
          <w:rFonts w:ascii="Aptos" w:hAnsi="Aptos" w:cs="Aharoni"/>
          <w:iCs/>
          <w:w w:val="125"/>
        </w:rPr>
        <w:t>team</w:t>
      </w:r>
      <w:r w:rsidRPr="00D934D2">
        <w:rPr>
          <w:rFonts w:ascii="Aptos" w:hAnsi="Aptos" w:cs="Aharoni"/>
          <w:iCs/>
          <w:spacing w:val="-22"/>
          <w:w w:val="125"/>
        </w:rPr>
        <w:t xml:space="preserve"> </w:t>
      </w:r>
      <w:proofErr w:type="spellStart"/>
      <w:r w:rsidRPr="00D934D2">
        <w:rPr>
          <w:rFonts w:ascii="Aptos" w:hAnsi="Aptos" w:cs="Aharoni"/>
          <w:iCs/>
          <w:w w:val="125"/>
        </w:rPr>
        <w:t>vollyball</w:t>
      </w:r>
      <w:proofErr w:type="spellEnd"/>
    </w:p>
    <w:p w14:paraId="3BC6DF91" w14:textId="77777777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12"/>
        <w:ind w:left="1159" w:hanging="339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Video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editing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and</w:t>
      </w:r>
      <w:r w:rsidRPr="00D934D2">
        <w:rPr>
          <w:rFonts w:ascii="Aptos" w:hAnsi="Aptos" w:cs="Aharoni"/>
          <w:iCs/>
          <w:spacing w:val="-20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in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article</w:t>
      </w:r>
      <w:r w:rsidRPr="00D934D2">
        <w:rPr>
          <w:rFonts w:ascii="Aptos" w:hAnsi="Aptos" w:cs="Aharoni"/>
          <w:iCs/>
          <w:spacing w:val="-18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writing</w:t>
      </w:r>
    </w:p>
    <w:p w14:paraId="577B9438" w14:textId="2306B81B" w:rsidR="00520207" w:rsidRPr="00D934D2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12"/>
        <w:ind w:left="1159" w:hanging="339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>Sketching</w:t>
      </w:r>
      <w:r w:rsidRPr="00D934D2">
        <w:rPr>
          <w:rFonts w:ascii="Aptos" w:hAnsi="Aptos" w:cs="Aharoni"/>
          <w:iCs/>
          <w:spacing w:val="-19"/>
          <w:w w:val="120"/>
        </w:rPr>
        <w:t xml:space="preserve"> </w:t>
      </w:r>
      <w:r w:rsidRPr="00D934D2">
        <w:rPr>
          <w:rFonts w:ascii="Aptos" w:hAnsi="Aptos" w:cs="Aharoni"/>
          <w:iCs/>
          <w:w w:val="120"/>
        </w:rPr>
        <w:t>art</w:t>
      </w:r>
    </w:p>
    <w:p w14:paraId="2DFE36A7" w14:textId="2B359180" w:rsidR="00D934D2" w:rsidRPr="00D934D2" w:rsidRDefault="00D934D2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12"/>
        <w:ind w:left="1159" w:hanging="339"/>
        <w:rPr>
          <w:rFonts w:ascii="Aptos" w:hAnsi="Aptos" w:cs="Aharoni"/>
          <w:iCs/>
        </w:rPr>
      </w:pPr>
      <w:r w:rsidRPr="00D934D2">
        <w:rPr>
          <w:rFonts w:ascii="Aptos" w:hAnsi="Aptos" w:cs="Aharoni"/>
          <w:iCs/>
          <w:w w:val="120"/>
        </w:rPr>
        <w:t xml:space="preserve">Vedic astrology </w:t>
      </w:r>
    </w:p>
    <w:p w14:paraId="3AF1FA51" w14:textId="77777777" w:rsidR="00520207" w:rsidRPr="00D934D2" w:rsidRDefault="00000000">
      <w:pPr>
        <w:pStyle w:val="BodyText"/>
        <w:spacing w:before="6"/>
        <w:ind w:firstLine="0"/>
        <w:rPr>
          <w:rFonts w:ascii="Aptos" w:hAnsi="Aptos" w:cs="Aharoni"/>
          <w:i w:val="0"/>
          <w:iCs/>
          <w:sz w:val="12"/>
        </w:rPr>
      </w:pPr>
      <w:r w:rsidRPr="00D934D2">
        <w:rPr>
          <w:rFonts w:ascii="Aptos" w:hAnsi="Aptos" w:cs="Aharoni"/>
          <w:i w:val="0"/>
          <w:iCs/>
        </w:rPr>
        <w:pict w14:anchorId="024916D6">
          <v:shape id="_x0000_s1033" type="#_x0000_t202" style="position:absolute;margin-left:11.95pt;margin-top:9.6pt;width:570.95pt;height:13.6pt;z-index:-251651072;mso-wrap-distance-top:0;mso-wrap-distance-bottom:0;mso-position-horizontal-relative:page;mso-width-relative:page;mso-height-relative:page" filled="f" strokeweight=".72pt">
            <v:textbox inset="0,0,0,0">
              <w:txbxContent>
                <w:p w14:paraId="1520C06B" w14:textId="77777777" w:rsidR="00520207" w:rsidRDefault="00000000">
                  <w:pPr>
                    <w:spacing w:before="20"/>
                    <w:ind w:left="87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701CC453" w14:textId="77777777" w:rsidR="00520207" w:rsidRPr="00D934D2" w:rsidRDefault="00520207">
      <w:pPr>
        <w:pStyle w:val="BodyText"/>
        <w:spacing w:before="7"/>
        <w:ind w:firstLine="0"/>
        <w:rPr>
          <w:rFonts w:ascii="Aptos" w:hAnsi="Aptos" w:cs="Aharoni"/>
          <w:i w:val="0"/>
          <w:iCs/>
          <w:sz w:val="26"/>
        </w:rPr>
      </w:pPr>
    </w:p>
    <w:p w14:paraId="1AA48842" w14:textId="77777777" w:rsidR="00520207" w:rsidRPr="00D934D2" w:rsidRDefault="00000000">
      <w:pPr>
        <w:ind w:left="660"/>
        <w:rPr>
          <w:rFonts w:ascii="Aptos" w:hAnsi="Aptos" w:cs="Aharoni"/>
          <w:b/>
          <w:iCs/>
        </w:rPr>
      </w:pPr>
      <w:r w:rsidRPr="00D934D2">
        <w:rPr>
          <w:rFonts w:ascii="Aptos" w:hAnsi="Aptos" w:cs="Aharoni"/>
          <w:b/>
          <w:iCs/>
        </w:rPr>
        <w:t>I hereby declare that the details furnished above are true and correct to the best of my knowledge and belief.</w:t>
      </w:r>
    </w:p>
    <w:sectPr w:rsidR="00520207" w:rsidRPr="00D934D2">
      <w:type w:val="continuous"/>
      <w:pgSz w:w="11900" w:h="16840"/>
      <w:pgMar w:top="9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84FCF" w14:textId="77777777" w:rsidR="008A51BB" w:rsidRDefault="008A51BB">
      <w:r>
        <w:separator/>
      </w:r>
    </w:p>
  </w:endnote>
  <w:endnote w:type="continuationSeparator" w:id="0">
    <w:p w14:paraId="7D9B700D" w14:textId="77777777" w:rsidR="008A51BB" w:rsidRDefault="008A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BD57E" w14:textId="77777777" w:rsidR="008A51BB" w:rsidRDefault="008A51BB">
      <w:r>
        <w:separator/>
      </w:r>
    </w:p>
  </w:footnote>
  <w:footnote w:type="continuationSeparator" w:id="0">
    <w:p w14:paraId="743D30BB" w14:textId="77777777" w:rsidR="008A51BB" w:rsidRDefault="008A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1840" w:hanging="360"/>
      </w:pPr>
      <w:rPr>
        <w:rFonts w:ascii="Segoe Fluent Icons" w:eastAsia="Segoe Fluent Icons" w:hAnsi="Segoe Fluent Icons" w:cs="Segoe Fluent Icons" w:hint="default"/>
        <w:w w:val="71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8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1140" w:hanging="360"/>
      </w:pPr>
      <w:rPr>
        <w:rFonts w:hint="default"/>
        <w:w w:val="45"/>
        <w:lang w:val="en-US" w:eastAsia="en-US" w:bidi="en-US"/>
      </w:rPr>
    </w:lvl>
    <w:lvl w:ilvl="1">
      <w:numFmt w:val="bullet"/>
      <w:lvlText w:val=""/>
      <w:lvlJc w:val="left"/>
      <w:pPr>
        <w:ind w:left="1879" w:hanging="368"/>
      </w:pPr>
      <w:rPr>
        <w:rFonts w:ascii="Segoe Fluent Icons" w:eastAsia="Segoe Fluent Icons" w:hAnsi="Segoe Fluent Icons" w:cs="Segoe Fluent Icons" w:hint="default"/>
        <w:w w:val="45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880" w:hanging="36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32" w:hanging="36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5" w:hanging="36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37" w:hanging="36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0" w:hanging="36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42" w:hanging="36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395" w:hanging="368"/>
      </w:pPr>
      <w:rPr>
        <w:rFonts w:hint="default"/>
        <w:lang w:val="en-US" w:eastAsia="en-US" w:bidi="en-US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214" w:hanging="394"/>
      </w:pPr>
      <w:rPr>
        <w:rFonts w:ascii="Segoe Fluent Icons" w:eastAsia="Segoe Fluent Icons" w:hAnsi="Segoe Fluent Icons" w:cs="Segoe Fluent Icons" w:hint="default"/>
        <w:w w:val="71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288" w:hanging="39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356" w:hanging="39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24" w:hanging="39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92" w:hanging="39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560" w:hanging="39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628" w:hanging="39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96" w:hanging="39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764" w:hanging="394"/>
      </w:pPr>
      <w:rPr>
        <w:rFonts w:hint="default"/>
        <w:lang w:val="en-US" w:eastAsia="en-US" w:bidi="en-US"/>
      </w:rPr>
    </w:lvl>
  </w:abstractNum>
  <w:num w:numId="1" w16cid:durableId="1498109731">
    <w:abstractNumId w:val="1"/>
  </w:num>
  <w:num w:numId="2" w16cid:durableId="385837991">
    <w:abstractNumId w:val="0"/>
  </w:num>
  <w:num w:numId="3" w16cid:durableId="2003073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207"/>
    <w:rsid w:val="00520207"/>
    <w:rsid w:val="008A51BB"/>
    <w:rsid w:val="00D934D2"/>
    <w:rsid w:val="00DA0930"/>
    <w:rsid w:val="380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F3E7A39"/>
  <w15:docId w15:val="{2F0DCFA7-9164-4807-884F-21CAC334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i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159" w:hanging="368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rajme_21b15_77@dtu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2</cp:revision>
  <dcterms:created xsi:type="dcterms:W3CDTF">2023-07-17T05:57:00Z</dcterms:created>
  <dcterms:modified xsi:type="dcterms:W3CDTF">2024-07-10T11:00:00Z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E8B828C01D46413D88F4A051B2467D4E</vt:lpwstr>
  </property>
</Properties>
</file>